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B7C6" w14:textId="77777777" w:rsidR="004A3F30" w:rsidRDefault="00A30741" w:rsidP="00A30741">
      <w:pPr>
        <w:pStyle w:val="NoSpacing"/>
      </w:pPr>
      <w:r>
        <w:t>Development Document</w:t>
      </w:r>
    </w:p>
    <w:p w14:paraId="2206D251" w14:textId="77777777" w:rsidR="004A3F30" w:rsidRDefault="00A30741" w:rsidP="00447532">
      <w:pPr>
        <w:pStyle w:val="NoSpacing"/>
      </w:pPr>
      <w:r>
        <w:t>I. Pseudocode</w:t>
      </w:r>
    </w:p>
    <w:p w14:paraId="7ABF276B" w14:textId="77777777" w:rsidR="004A3F30" w:rsidRDefault="00A30741">
      <w:r>
        <w:br/>
        <w:t>1. Prompt user to show their ID using speech recognition.</w:t>
      </w:r>
      <w:r>
        <w:br/>
        <w:t>2. Connect to the database using provided credentials.</w:t>
      </w:r>
      <w:r>
        <w:br/>
        <w:t>3. Capture the user's login details via barcode scanning.</w:t>
      </w:r>
      <w:r>
        <w:br/>
        <w:t>4. Query the database to retrieve the borrowed amount and status for the user.</w:t>
      </w:r>
      <w:r>
        <w:br/>
        <w:t>5. Check if the user was borrowing an eBook or a physical book.</w:t>
      </w:r>
      <w:r>
        <w:br/>
        <w:t>6. If it’s an eBook, update the database to clear the borrowed book, status, and time borrowed.</w:t>
      </w:r>
      <w:r>
        <w:br/>
        <w:t>7. If it’s a physical book, follow the same steps to clear the borrowed book information.</w:t>
      </w:r>
      <w:r>
        <w:br/>
        <w:t>8. Log the time of return in the logbook.</w:t>
      </w:r>
      <w:r>
        <w:br/>
        <w:t>9. Commit all changes to the database.</w:t>
      </w:r>
      <w:r>
        <w:br/>
        <w:t>10. Close the database connection.</w:t>
      </w:r>
      <w:r>
        <w:br/>
        <w:t>11. Handle any database errors or other exceptions gracefully.</w:t>
      </w:r>
      <w:r>
        <w:br/>
        <w:t>12. Thank the user for returning the book and prompt for any further action.</w:t>
      </w:r>
      <w:r>
        <w:br/>
      </w:r>
    </w:p>
    <w:p w14:paraId="12583B58" w14:textId="77777777" w:rsidR="004A3F30" w:rsidRDefault="00A30741" w:rsidP="00447532">
      <w:pPr>
        <w:pStyle w:val="NoSpacing"/>
      </w:pPr>
      <w:r>
        <w:t>II. Block of Code</w:t>
      </w:r>
    </w:p>
    <w:p w14:paraId="5DE96207" w14:textId="77777777" w:rsidR="004A3F30" w:rsidRDefault="00A30741">
      <w:r>
        <w:br/>
        <w:t>import os</w:t>
      </w:r>
      <w:r>
        <w:br/>
        <w:t>import mysql.connector</w:t>
      </w:r>
      <w:r>
        <w:br/>
        <w:t>import Borrow_Book</w:t>
      </w:r>
      <w:r>
        <w:br/>
      </w:r>
      <w:r>
        <w:br/>
        <w:t>def return_book():</w:t>
      </w:r>
      <w:r>
        <w:br/>
        <w:t xml:space="preserve">    db_config = {</w:t>
      </w:r>
      <w:r>
        <w:br/>
        <w:t xml:space="preserve">        'host': 'localhost',</w:t>
      </w:r>
      <w:r>
        <w:br/>
        <w:t xml:space="preserve">        'user': 'root',</w:t>
      </w:r>
      <w:r>
        <w:br/>
        <w:t xml:space="preserve">        'password': '',</w:t>
      </w:r>
      <w:r>
        <w:br/>
        <w:t xml:space="preserve">        'database': 'studentqr'</w:t>
      </w:r>
      <w:r>
        <w:br/>
        <w:t xml:space="preserve">    }</w:t>
      </w:r>
      <w:r>
        <w:br/>
        <w:t xml:space="preserve">    </w:t>
      </w:r>
      <w:r>
        <w:br/>
        <w:t xml:space="preserve">    Borrow_Book.speak("Show your ID")</w:t>
      </w:r>
      <w:r>
        <w:br/>
        <w:t xml:space="preserve">    </w:t>
      </w:r>
      <w:r>
        <w:br/>
        <w:t xml:space="preserve">    try:</w:t>
      </w:r>
      <w:r>
        <w:br/>
        <w:t xml:space="preserve">        conn = mysql.connector.connect(**db_config)</w:t>
      </w:r>
      <w:r>
        <w:br/>
        <w:t xml:space="preserve">        cursor = conn.cursor()</w:t>
      </w:r>
      <w:r>
        <w:br/>
        <w:t xml:space="preserve">        </w:t>
      </w:r>
      <w:r>
        <w:br/>
        <w:t xml:space="preserve">        user_name, barcode = Borrow_Book.login_and_capture(db_config)</w:t>
      </w:r>
      <w:r>
        <w:br/>
        <w:t xml:space="preserve">        </w:t>
      </w:r>
      <w:r>
        <w:br/>
        <w:t xml:space="preserve">        if user_name:</w:t>
      </w:r>
      <w:r>
        <w:br/>
        <w:t xml:space="preserve">            cursor.execute("SELECT borrowedamount FROM qr WHERE name = %s", (user_name,))</w:t>
      </w:r>
      <w:r>
        <w:br/>
        <w:t xml:space="preserve">            borrowed_amount = cursor.fetchone()</w:t>
      </w:r>
      <w:r>
        <w:br/>
      </w:r>
      <w:r>
        <w:lastRenderedPageBreak/>
        <w:t xml:space="preserve">            </w:t>
      </w:r>
      <w:r>
        <w:br/>
        <w:t xml:space="preserve">            cursor.execute("SELECT status FROM qr WHERE name = %s", (user_name,))</w:t>
      </w:r>
      <w:r>
        <w:br/>
        <w:t xml:space="preserve">            ebook_status = cursor.fetchone()</w:t>
      </w:r>
      <w:r>
        <w:br/>
        <w:t xml:space="preserve">            </w:t>
      </w:r>
      <w:r>
        <w:br/>
        <w:t xml:space="preserve">            if ebook_status and ebook_status[0] == "Borrowing an Ebook":</w:t>
      </w:r>
      <w:r>
        <w:br/>
        <w:t xml:space="preserve">                update_query = """</w:t>
      </w:r>
      <w:r>
        <w:br/>
        <w:t xml:space="preserve">                    UPDATE qr</w:t>
      </w:r>
      <w:r>
        <w:br/>
        <w:t xml:space="preserve">                    SET borrowedbook = '', timeborrowed = '', status = '', borrowedamount = ''</w:t>
      </w:r>
      <w:r>
        <w:br/>
        <w:t xml:space="preserve">                    WHERE name = %s</w:t>
      </w:r>
      <w:r>
        <w:br/>
        <w:t xml:space="preserve">                """</w:t>
      </w:r>
      <w:r>
        <w:br/>
        <w:t xml:space="preserve">                cursor.execute(update_query, (user_name,))</w:t>
      </w:r>
      <w:r>
        <w:br/>
        <w:t xml:space="preserve">            else:</w:t>
      </w:r>
      <w:r>
        <w:br/>
        <w:t xml:space="preserve">                update_query = """</w:t>
      </w:r>
      <w:r>
        <w:br/>
        <w:t xml:space="preserve">                    UPDATE qr</w:t>
      </w:r>
      <w:r>
        <w:br/>
        <w:t xml:space="preserve">                    SET borrowedbook = '', timeborrowed = '', status = '', borrowedamount = ''</w:t>
      </w:r>
      <w:r>
        <w:br/>
        <w:t xml:space="preserve">                    WHERE name = %s</w:t>
      </w:r>
      <w:r>
        <w:br/>
        <w:t xml:space="preserve">                """</w:t>
      </w:r>
      <w:r>
        <w:br/>
        <w:t xml:space="preserve">                cursor.execute(update_query, (user_name,))</w:t>
      </w:r>
      <w:r>
        <w:br/>
        <w:t xml:space="preserve">            </w:t>
      </w:r>
      <w:r>
        <w:br/>
        <w:t xml:space="preserve">            log_query = """</w:t>
      </w:r>
      <w:r>
        <w:br/>
        <w:t xml:space="preserve">                UPDATE logbook</w:t>
      </w:r>
      <w:r>
        <w:br/>
        <w:t xml:space="preserve">                SET Time_returned = %s</w:t>
      </w:r>
      <w:r>
        <w:br/>
        <w:t xml:space="preserve">                WHERE STUD_ID = %s AND Time_returned = ''</w:t>
      </w:r>
      <w:r>
        <w:br/>
        <w:t xml:space="preserve">            """</w:t>
      </w:r>
      <w:r>
        <w:br/>
        <w:t xml:space="preserve">            cursor.execute(log_query, (Borrow_Book.date_and_time(), barcode))</w:t>
      </w:r>
      <w:r>
        <w:br/>
        <w:t xml:space="preserve">            </w:t>
      </w:r>
      <w:r>
        <w:br/>
        <w:t xml:space="preserve">            conn.commit()</w:t>
      </w:r>
      <w:r>
        <w:br/>
        <w:t xml:space="preserve">            Borrow_Book.speak(f"Thank you, {user_name}, your book has been returned.")</w:t>
      </w:r>
      <w:r>
        <w:br/>
        <w:t xml:space="preserve">    </w:t>
      </w:r>
      <w:r>
        <w:br/>
        <w:t xml:space="preserve">    except mysql.connector.Error as db_error:</w:t>
      </w:r>
      <w:r>
        <w:br/>
        <w:t xml:space="preserve">        print(f"Database error: {db_error}")</w:t>
      </w:r>
      <w:r>
        <w:br/>
        <w:t xml:space="preserve">        Borrow_Book.speak("There was an error with the database.")</w:t>
      </w:r>
      <w:r>
        <w:br/>
        <w:t xml:space="preserve">    </w:t>
      </w:r>
      <w:r>
        <w:br/>
        <w:t xml:space="preserve">    except Exception as e:</w:t>
      </w:r>
      <w:r>
        <w:br/>
        <w:t xml:space="preserve">        print(f"An unexpected error occurred: {e}")</w:t>
      </w:r>
      <w:r>
        <w:br/>
        <w:t xml:space="preserve">        Borrow_Book.speak("An unexpected error occurred.")</w:t>
      </w:r>
      <w:r>
        <w:br/>
        <w:t xml:space="preserve">    </w:t>
      </w:r>
      <w:r>
        <w:br/>
        <w:t xml:space="preserve">    finally:</w:t>
      </w:r>
      <w:r>
        <w:br/>
        <w:t xml:space="preserve">        if cursor:</w:t>
      </w:r>
      <w:r>
        <w:br/>
        <w:t xml:space="preserve">            cursor.close()</w:t>
      </w:r>
      <w:r>
        <w:br/>
        <w:t xml:space="preserve">        if conn:</w:t>
      </w:r>
      <w:r>
        <w:br/>
        <w:t xml:space="preserve">            conn.close()</w:t>
      </w:r>
      <w:r>
        <w:br/>
        <w:t xml:space="preserve">            </w:t>
      </w:r>
      <w:r>
        <w:br/>
      </w:r>
      <w:r>
        <w:lastRenderedPageBreak/>
        <w:t>if __name__ == '__main__':</w:t>
      </w:r>
      <w:r>
        <w:br/>
        <w:t xml:space="preserve">    os.system('cls' if os.name == 'nt' else 'clear')</w:t>
      </w:r>
      <w:r>
        <w:br/>
        <w:t xml:space="preserve">    return_book()</w:t>
      </w:r>
      <w:r>
        <w:br/>
      </w:r>
    </w:p>
    <w:p w14:paraId="5D62962F" w14:textId="77777777" w:rsidR="004A3F30" w:rsidRDefault="00A30741" w:rsidP="00447532">
      <w:pPr>
        <w:pStyle w:val="NoSpacing"/>
      </w:pPr>
      <w:r>
        <w:t xml:space="preserve">III. Code </w:t>
      </w:r>
      <w:r w:rsidRPr="00447532">
        <w:t>Explanation</w:t>
      </w:r>
    </w:p>
    <w:p w14:paraId="2A287BA4" w14:textId="60B9CAA8" w:rsidR="004A3F30" w:rsidRDefault="00A30741">
      <w:r>
        <w:br/>
        <w:t>1. Database Configuration: The `</w:t>
      </w:r>
      <w:proofErr w:type="spellStart"/>
      <w:r>
        <w:t>db_config</w:t>
      </w:r>
      <w:proofErr w:type="spellEnd"/>
      <w:r>
        <w:t>` dictionary contains the credentials needed to connect to the MySQL database. This is used to establish the database connection.</w:t>
      </w:r>
      <w:r>
        <w:br/>
        <w:t>2. Speech Interaction: The `</w:t>
      </w:r>
      <w:proofErr w:type="spellStart"/>
      <w:r>
        <w:t>Borrow_Book.speak</w:t>
      </w:r>
      <w:proofErr w:type="spellEnd"/>
      <w:proofErr w:type="gramStart"/>
      <w:r>
        <w:t>()`</w:t>
      </w:r>
      <w:proofErr w:type="gramEnd"/>
      <w:r>
        <w:t xml:space="preserve"> function is used to prompt the user to show their library ID, making the interaction vocal.</w:t>
      </w:r>
      <w:r>
        <w:br/>
        <w:t>3. Login and Barcode Capture: The function `</w:t>
      </w:r>
      <w:proofErr w:type="spellStart"/>
      <w:r>
        <w:t>Borrow_Book.login_and_</w:t>
      </w:r>
      <w:proofErr w:type="gramStart"/>
      <w:r>
        <w:t>capture</w:t>
      </w:r>
      <w:proofErr w:type="spellEnd"/>
      <w:r>
        <w:t>(</w:t>
      </w:r>
      <w:proofErr w:type="gramEnd"/>
      <w:r>
        <w:t>)` captures the user’s name and their barcode by scanning their ID using a barcode reader.</w:t>
      </w:r>
      <w:r>
        <w:br/>
        <w:t>4. Database Queries: The code queries the `qr` table to fetch the borrowed amount and the status (eBook or physical book) of the user. Depending on the result, the code determines how to update the database.</w:t>
      </w:r>
      <w:r>
        <w:br/>
        <w:t>5. Return Process: If the user was borrowing an eBook, the status, borrowed book, and other related information are cleared. The same steps are taken for physical books.</w:t>
      </w:r>
      <w:r>
        <w:br/>
        <w:t>6. Logbook Update: The `</w:t>
      </w:r>
      <w:proofErr w:type="spellStart"/>
      <w:r>
        <w:t>log_query</w:t>
      </w:r>
      <w:proofErr w:type="spellEnd"/>
      <w:r>
        <w:t>` updates the `logbook` table with the time the book was returned. This ensures that return transactions are logged.</w:t>
      </w:r>
      <w:r>
        <w:br/>
        <w:t xml:space="preserve">7. Database </w:t>
      </w:r>
      <w:proofErr w:type="spellStart"/>
      <w:proofErr w:type="gramStart"/>
      <w:r>
        <w:t>Commit</w:t>
      </w:r>
      <w:r w:rsidR="00447532">
        <w:t>:</w:t>
      </w:r>
      <w:r>
        <w:t>After</w:t>
      </w:r>
      <w:proofErr w:type="spellEnd"/>
      <w:proofErr w:type="gramEnd"/>
      <w:r>
        <w:t xml:space="preserve"> all queries are executed, `conn.commit()` is used to save the changes in the database.</w:t>
      </w:r>
      <w:r>
        <w:br/>
        <w:t>8. Error Handling: The code has two `except` blocks: one for MySQL-specific errors (`</w:t>
      </w:r>
      <w:proofErr w:type="gramStart"/>
      <w:r>
        <w:t>mysql.connector</w:t>
      </w:r>
      <w:proofErr w:type="gramEnd"/>
      <w:r>
        <w:t>.Error`) and a general block for catching unexpected errors. This ensures that the user receives feedback if something goes wrong.</w:t>
      </w:r>
      <w:r>
        <w:br/>
        <w:t>9. Final Cleanup: Whether an error occurs or not, the `finally` block ensures that the cursor and connection to the database are closed properly.</w:t>
      </w:r>
      <w:r>
        <w:br/>
      </w:r>
    </w:p>
    <w:sectPr w:rsidR="004A3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532"/>
    <w:rsid w:val="004A3F30"/>
    <w:rsid w:val="00A307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1B561"/>
  <w14:defaultImageDpi w14:val="300"/>
  <w15:docId w15:val="{9629DF78-7F22-442B-BD0F-C119632E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Cj NAPOLES</cp:lastModifiedBy>
  <cp:revision>3</cp:revision>
  <dcterms:created xsi:type="dcterms:W3CDTF">2013-12-23T23:15:00Z</dcterms:created>
  <dcterms:modified xsi:type="dcterms:W3CDTF">2024-09-07T05:03:00Z</dcterms:modified>
  <cp:category/>
</cp:coreProperties>
</file>